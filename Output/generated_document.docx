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Termination Clause with Feedback</w:t>
      </w:r>
    </w:p>
    <w:p>
      <w:pPr>
        <w:pStyle w:val="Heading1"/>
      </w:pPr>
      <w:r>
        <w:t>Terminating the Agreement</w:t>
      </w:r>
    </w:p>
    <w:p>
      <w:r>
        <w:t xml:space="preserve">With reasonable cause, client both parties may terminate this Agreement, effective immediately upon giving written notice. </w:t>
        <w:br/>
        <w:t xml:space="preserve"> Reasonable cause includes: </w:t>
        <w:br/>
        <w:t xml:space="preserve"> •   Violation of this Agreement, or </w:t>
        <w:br/>
        <w:t xml:space="preserve"> •   Any act exposing liability to others for personal injury or property damage.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